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Ответы на вопросы по базам данных</w:t>
      </w:r>
    </w:p>
    <w:p>
      <w:pPr>
        <w:pStyle w:val="Heading1"/>
      </w:pPr>
      <w:r>
        <w:t>1. Для чего используются объектные типы данных в Oracle?</w:t>
      </w:r>
    </w:p>
    <w:p>
      <w:r>
        <w:t>Объектные типы данных в Oracle позволяют определять и использовать пользовательские сложные структуры данных как единые объекты.</w:t>
      </w:r>
    </w:p>
    <w:p>
      <w:pPr>
        <w:pStyle w:val="Heading1"/>
      </w:pPr>
      <w:r>
        <w:t>2. Кратко напишите создание типа в Oracle.</w:t>
      </w:r>
    </w:p>
    <w:p>
      <w:r>
        <w:t>Тип в Oracle создается командой `CREATE TYPE имя_типа AS OBJECT (атрибут1 тип_данных, ...);`.</w:t>
      </w:r>
    </w:p>
    <w:p>
      <w:pPr>
        <w:pStyle w:val="Heading1"/>
      </w:pPr>
      <w:r>
        <w:t>3. Какие методы может содержать объектный тип в Oracle?</w:t>
      </w:r>
    </w:p>
    <w:p>
      <w:r>
        <w:t>Объектный тип в Oracle может содержать MEMBER, STATIC, CONSTRUCTOR, MAP и ORDER методы.</w:t>
      </w:r>
    </w:p>
    <w:p>
      <w:pPr>
        <w:pStyle w:val="Heading1"/>
      </w:pPr>
      <w:r>
        <w:t>4. Какие таблицы могут хранить объекты в Oracle?</w:t>
      </w:r>
    </w:p>
    <w:p>
      <w:r>
        <w:t>Объекты в Oracle могут храниться в объектных таблицах, реляционных таблицах с объектными колонками, вложенных таблицах и таблицах с REF колонками.</w:t>
      </w:r>
    </w:p>
    <w:p>
      <w:pPr>
        <w:pStyle w:val="Heading1"/>
      </w:pPr>
      <w:r>
        <w:t>5. Как можно получить значение объекта из объектной таблицы?</w:t>
      </w:r>
    </w:p>
    <w:p>
      <w:r>
        <w:t>Значение объекта из объектной таблицы можно получить через SELECT с указанием атрибутов, либо используя функции VALUE(), REF() или DEREF().</w:t>
      </w:r>
    </w:p>
    <w:p>
      <w:pPr>
        <w:pStyle w:val="Heading1"/>
      </w:pPr>
      <w:r>
        <w:t>6. Как производятся DML операции с объектами?</w:t>
      </w:r>
    </w:p>
    <w:p>
      <w:r>
        <w:t>DML операции (INSERT, UPDATE, DELETE, SELECT) с объектами производятся аналогично обычным таблицам, используя стандартный SQL или специальные объектные функции.</w:t>
      </w:r>
    </w:p>
    <w:p>
      <w:pPr>
        <w:pStyle w:val="Heading1"/>
      </w:pPr>
      <w:r>
        <w:t>7. Как осуществляется связь между объектами по аналогии со связями внешних ключей?</w:t>
      </w:r>
    </w:p>
    <w:p>
      <w:r>
        <w:t>Связь между объектами в Oracle осуществляется через REF типы, вложенные объекты, коллекции или ассоциативные массивы.</w:t>
      </w:r>
    </w:p>
    <w:p>
      <w:pPr>
        <w:pStyle w:val="Heading1"/>
      </w:pPr>
      <w:r>
        <w:t>8. Как происходит наследование типов в Oracle?</w:t>
      </w:r>
    </w:p>
    <w:p>
      <w:r>
        <w:t>Наследование типов в Oracle происходит созданием подтипа с ключевым словом UNDER, который наследует атрибуты и методы родителя.</w:t>
      </w:r>
    </w:p>
    <w:p>
      <w:pPr>
        <w:pStyle w:val="Heading1"/>
      </w:pPr>
      <w:r>
        <w:t>9. Опишите методы сравнения для объектов Oracle.</w:t>
      </w:r>
    </w:p>
    <w:p>
      <w:r>
        <w:t>Для сравнения объектов Oracle используются MAP или ORDER методы, стандартные операторы сравнения и функция VALUE().</w:t>
      </w:r>
    </w:p>
    <w:p>
      <w:pPr>
        <w:pStyle w:val="Heading1"/>
      </w:pPr>
      <w:r>
        <w:t>10. Для чего применяются статические методы объектных типов Oracle?</w:t>
      </w:r>
    </w:p>
    <w:p>
      <w:r>
        <w:t>Статические методы объектных типов Oracle применяются для операций, не требующих экземпляра объекта, например, для фабричных методов или утилитарных функций.</w:t>
      </w:r>
    </w:p>
    <w:p>
      <w:pPr>
        <w:pStyle w:val="Heading1"/>
      </w:pPr>
      <w:r>
        <w:t>11. Для чего применяются объектные представления?</w:t>
      </w:r>
    </w:p>
    <w:p>
      <w:r>
        <w:t>Объектные представления в Oracle применяются для преобразования реляционных данных в объектную модель или инкапсуляции сложной логики доступа.</w:t>
      </w:r>
    </w:p>
    <w:p>
      <w:pPr>
        <w:pStyle w:val="Heading1"/>
      </w:pPr>
      <w:r>
        <w:t>12. Как реализовано индексирование для объектов Oracle?</w:t>
      </w:r>
    </w:p>
    <w:p>
      <w:r>
        <w:t>Индексирование для объектов Oracle реализовано через индексы по атрибутам, функциональные индексы для методов, индексы по REF типам, а также пространственные и текстовые индексы.</w:t>
      </w:r>
    </w:p>
    <w:p>
      <w:pPr>
        <w:pStyle w:val="Heading1"/>
      </w:pPr>
      <w:r>
        <w:t>13. Перечислите типы коллекций в Oracle.</w:t>
      </w:r>
    </w:p>
    <w:p>
      <w:r>
        <w:t>В Oracle существуют три типа коллекций: VARRAY (массивы), Nested Table (вложенные таблицы) и Associative Array (ассоциативные массивы).</w:t>
      </w:r>
    </w:p>
    <w:p>
      <w:pPr>
        <w:pStyle w:val="Heading1"/>
      </w:pPr>
      <w:r>
        <w:t>14. Как объявляется коллекция в Oracle?</w:t>
      </w:r>
    </w:p>
    <w:p>
      <w:r>
        <w:t>Коллекция VARRAY объявляется как `CREATE TYPE имя AS VARRAY(размер) OF тип;`, Nested Table как `CREATE TYPE имя AS TABLE OF тип;`, а Associative Array в PL/SQL как `TYPE имя IS TABLE OF тип INDEX BY тип_индекса;`.</w:t>
      </w:r>
    </w:p>
    <w:p>
      <w:pPr>
        <w:pStyle w:val="Heading1"/>
      </w:pPr>
      <w:r>
        <w:t>15. Из каких типов данных может состоять коллекция?</w:t>
      </w:r>
    </w:p>
    <w:p>
      <w:r>
        <w:t>Коллекция в Oracle может состоять из скалярных типов, объектных типов, других коллекций, REF типов или LOB типов.</w:t>
      </w:r>
    </w:p>
    <w:p>
      <w:pPr>
        <w:pStyle w:val="Heading1"/>
      </w:pPr>
      <w:r>
        <w:t>16. Что такое плотность и разреженность коллекции?</w:t>
      </w:r>
    </w:p>
    <w:p>
      <w:r>
        <w:t>Плотная коллекция имеет последовательно пронумерованные элементы без пропусков, а разреженная коллекция может иметь пропуски в индексах.</w:t>
      </w:r>
    </w:p>
    <w:p>
      <w:pPr>
        <w:pStyle w:val="Heading1"/>
      </w:pPr>
      <w:r>
        <w:t>17. Какие коллекции всегда плотные?</w:t>
      </w:r>
    </w:p>
    <w:p>
      <w:r>
        <w:t>Всегда плотными коллекциями в Oracle являются VARRAY и Nested Table при использовании в таблицах.</w:t>
      </w:r>
    </w:p>
    <w:p>
      <w:pPr>
        <w:pStyle w:val="Heading1"/>
      </w:pPr>
      <w:r>
        <w:t>18. Какие коллекции могут быть разреженными?</w:t>
      </w:r>
    </w:p>
    <w:p>
      <w:r>
        <w:t>Разреженными коллекциями в Oracle могут быть Associative Array и Nested Table при использовании в PL/SQL.</w:t>
      </w:r>
    </w:p>
    <w:p>
      <w:pPr>
        <w:pStyle w:val="Heading1"/>
      </w:pPr>
      <w:r>
        <w:t>19. Что такое ограниченность (неограниченность) коллекции?</w:t>
      </w:r>
    </w:p>
    <w:p>
      <w:r>
        <w:t>Ограниченная коллекция (например, VARRAY) имеет фиксированный максимальный размер, в то время как неограниченная (Nested Table, Associative Array) может расти динамически.</w:t>
      </w:r>
    </w:p>
    <w:p>
      <w:pPr>
        <w:pStyle w:val="Heading1"/>
      </w:pPr>
      <w:r>
        <w:t>20. Какие вам известны методы коллекций?</w:t>
      </w:r>
    </w:p>
    <w:p>
      <w:r>
        <w:t>Основные методы коллекций в Oracle включают COUNT, DELETE, TRIM, EXTEND, FIRST/LAST, NEXT/PRIOR и EXISTS.</w:t>
      </w:r>
    </w:p>
    <w:p>
      <w:pPr>
        <w:pStyle w:val="Heading1"/>
      </w:pPr>
      <w:r>
        <w:t>21. Какие вам известны псевдофункции коллекций?</w:t>
      </w:r>
    </w:p>
    <w:p>
      <w:r>
        <w:t>Псевдофункции коллекций в Oracle включают CARDINALITY, SET, MULTISET, MULTISET UNION, MULTISET INTERSECT и MULTISET EXCEPT.</w:t>
      </w:r>
    </w:p>
    <w:p>
      <w:pPr>
        <w:pStyle w:val="Heading1"/>
      </w:pPr>
      <w:r>
        <w:t>22. Перечислите известные вам операции MULTISET для коллекций.</w:t>
      </w:r>
    </w:p>
    <w:p>
      <w:r>
        <w:t>Операции MULTISET для коллекций включают MULTISET UNION, INTERSECT, EXCEPT, CAST и SUBMULTISET.</w:t>
      </w:r>
    </w:p>
    <w:p>
      <w:pPr>
        <w:pStyle w:val="Heading1"/>
      </w:pPr>
      <w:r>
        <w:t>23. Перечислите, как могут использоваться коллекции.</w:t>
      </w:r>
    </w:p>
    <w:p>
      <w:r>
        <w:t>Коллекции в Oracle могут использоваться как колонки таблиц, параметры и возвращаемые значения процедур/функций, в PL/SQL блоках, как атрибуты объектных типов и в SQL запросах.</w:t>
      </w:r>
    </w:p>
    <w:p>
      <w:pPr>
        <w:pStyle w:val="Heading1"/>
      </w:pPr>
      <w:r>
        <w:t>24. Для чего используется цикл FORALL при обработке коллекций?</w:t>
      </w:r>
    </w:p>
    <w:p>
      <w:r>
        <w:t>Цикл FORALL в Oracle используется для массовой DML-обработки элементов коллекции с целью повышения производительности.</w:t>
      </w:r>
    </w:p>
    <w:p>
      <w:pPr>
        <w:pStyle w:val="Heading1"/>
      </w:pPr>
      <w:r>
        <w:t>25. Для чего используется BULK COLLECT INTO при обработке коллекций?</w:t>
      </w:r>
    </w:p>
    <w:p>
      <w:r>
        <w:t>BULK COLLECT INTO в Oracle используется для массовой выборки данных из курсора в коллекцию для повышения производительности.</w:t>
      </w:r>
    </w:p>
    <w:p>
      <w:pPr>
        <w:pStyle w:val="Heading1"/>
      </w:pPr>
      <w:r>
        <w:t>26. Что такое конвейерные функции в Oracle?</w:t>
      </w:r>
    </w:p>
    <w:p>
      <w:r>
        <w:t>Конвейерные функции в Oracle возвращают результаты построчно (через `PIPELINED`), позволяя обрабатывать данные потоково.</w:t>
      </w:r>
    </w:p>
    <w:p>
      <w:pPr>
        <w:pStyle w:val="Heading1"/>
      </w:pPr>
      <w:r>
        <w:t>27. Для чего используются конвейерные функции в Oracle?</w:t>
      </w:r>
    </w:p>
    <w:p>
      <w:r>
        <w:t>Конвейерные функции в Oracle используются для потоковой обработки, преобразования данных в реальном времени и создания виртуальных таблиц.</w:t>
      </w:r>
    </w:p>
    <w:p>
      <w:pPr>
        <w:pStyle w:val="Heading1"/>
      </w:pPr>
      <w:r>
        <w:t>28. Что такое пакет в Oracle?</w:t>
      </w:r>
    </w:p>
    <w:p>
      <w:r>
        <w:t>Пакет в Oracle — это именованная логическая группа связанных PL/SQL типов, переменных, констант, процедур, функций и курсоров.</w:t>
      </w:r>
    </w:p>
    <w:p>
      <w:pPr>
        <w:pStyle w:val="Heading1"/>
      </w:pPr>
      <w:r>
        <w:t>29. Что может входить в пакет в Oracle?</w:t>
      </w:r>
    </w:p>
    <w:p>
      <w:r>
        <w:t>В пакет Oracle могут входить процедуры, функции, переменные, константы, типы данных, коллекции, курсоры, исключения и даже другие пакеты.</w:t>
      </w:r>
    </w:p>
    <w:p>
      <w:pPr>
        <w:pStyle w:val="Heading1"/>
      </w:pPr>
      <w:r>
        <w:t>30. Что такое постоянство пакетных переменных?</w:t>
      </w:r>
    </w:p>
    <w:p>
      <w:r>
        <w:t>Постоянство пакетных переменных означает, что их значения сохраняются в течение сессии между вызовами процедур и функций пакета.</w:t>
      </w:r>
    </w:p>
    <w:p>
      <w:pPr>
        <w:pStyle w:val="Heading1"/>
      </w:pPr>
      <w:r>
        <w:t>31. Поясните использование пакетных исключений.</w:t>
      </w:r>
    </w:p>
    <w:p>
      <w:r>
        <w:t>Пакетные исключения, объявленные в спецификации пакета, позволяют стандартизировать обработку ошибок во всех его процедурах и функциях.</w:t>
      </w:r>
    </w:p>
    <w:p>
      <w:pPr>
        <w:pStyle w:val="Heading1"/>
      </w:pPr>
      <w:r>
        <w:t>32. Поясните использование пакетных курсоров.</w:t>
      </w:r>
    </w:p>
    <w:p>
      <w:r>
        <w:t>Пакетные курсоры, объявленные в спецификации, сохраняют свое состояние между вызовами и позволяют повторно использовать результаты запроса в рамках сессии.</w:t>
      </w:r>
    </w:p>
    <w:p>
      <w:pPr>
        <w:pStyle w:val="Heading1"/>
      </w:pPr>
      <w:r>
        <w:t>33. Что такое сборки в SQL Server?</w:t>
      </w:r>
    </w:p>
    <w:p>
      <w:r>
        <w:t>Сборки в SQL Server — это DLL-файлы, содержащие скомпилированный .NET код, используемый для расширения функциональности сервера.</w:t>
      </w:r>
    </w:p>
    <w:p>
      <w:pPr>
        <w:pStyle w:val="Heading1"/>
      </w:pPr>
      <w:r>
        <w:t>34. Для чего используются сборки SQL Server?</w:t>
      </w:r>
    </w:p>
    <w:p>
      <w:r>
        <w:t>Сборки SQL Server используются для создания пользовательских типов данных, хранимых процедур, функций, триггеров и агрегатов на .NET.</w:t>
      </w:r>
    </w:p>
    <w:p>
      <w:pPr>
        <w:pStyle w:val="Heading1"/>
      </w:pPr>
      <w:r>
        <w:t>35. Что может входить в сборки SQL Server?</w:t>
      </w:r>
    </w:p>
    <w:p>
      <w:r>
        <w:t>В сборки SQL Server могут входить пользовательские типы данных, хранимые процедуры, функции (скалярные, табличные), агрегатные функции и триггеры.</w:t>
      </w:r>
    </w:p>
    <w:p>
      <w:pPr>
        <w:pStyle w:val="Heading1"/>
      </w:pPr>
      <w:r>
        <w:t>36. Как сборка используется в SQL Server?</w:t>
      </w:r>
    </w:p>
    <w:p>
      <w:r>
        <w:t>Сборка используется в SQL Server после ее регистрации в базе данных (CREATE ASSEMBLY) путем создания и вызова объектов на ее основе.</w:t>
      </w:r>
    </w:p>
    <w:p>
      <w:pPr>
        <w:pStyle w:val="Heading1"/>
      </w:pPr>
      <w:r>
        <w:t>37. Какие технологии входят в список технологий высокой доступности?</w:t>
      </w:r>
    </w:p>
    <w:p>
      <w:r>
        <w:t>Технологии высокой доступности включают репликацию, кластеризацию, зеркалирование, AlwaysOn Availability Groups, а также резервное копирование и восстановление.</w:t>
      </w:r>
    </w:p>
    <w:p>
      <w:pPr>
        <w:pStyle w:val="Heading1"/>
      </w:pPr>
      <w:r>
        <w:t>38. Что такое ретроспективные запросы?</w:t>
      </w:r>
    </w:p>
    <w:p>
      <w:r>
        <w:t>Ретроспективные запросы (или Flashback Query в Oracle) позволяют получать данные такими, какими они были на определенный момент времени в прошлом.</w:t>
      </w:r>
    </w:p>
    <w:p>
      <w:pPr>
        <w:pStyle w:val="Heading1"/>
      </w:pPr>
      <w:r>
        <w:t>39. Какие виды ретроспективных запросов вы знаете?</w:t>
      </w:r>
    </w:p>
    <w:p>
      <w:r>
        <w:t>Виды ретроспективных запросов включают запросы на определенный момент времени (AS OF TIMESTAMP) и запросы версий строк (VERSIONS BETWEEN).</w:t>
      </w:r>
    </w:p>
    <w:p>
      <w:pPr>
        <w:pStyle w:val="Heading1"/>
      </w:pPr>
      <w:r>
        <w:t>40. Как получить ретроспективные версии данных?</w:t>
      </w:r>
    </w:p>
    <w:p>
      <w:r>
        <w:t>Ретроспективные версии данных можно получить используя специальные SQL-конструкции, такие как `AS OF TIMESTAMP` или `VERSIONS BETWEEN` в Oracle.</w:t>
      </w:r>
    </w:p>
    <w:p>
      <w:pPr>
        <w:pStyle w:val="Heading1"/>
      </w:pPr>
      <w:r>
        <w:t>41. Что такое репликация?</w:t>
      </w:r>
    </w:p>
    <w:p>
      <w:r>
        <w:t>Репликация — это процесс копирования и синхронизации данных между несколькими базами данных для обеспечения доступности, распределения нагрузки или отказоустойчивости.</w:t>
      </w:r>
    </w:p>
    <w:p>
      <w:pPr>
        <w:pStyle w:val="Heading1"/>
      </w:pPr>
      <w:r>
        <w:t>42. Когда применяется репликация?</w:t>
      </w:r>
    </w:p>
    <w:p>
      <w:r>
        <w:t>Репликация применяется для обеспечения высокой доступности, распределения нагрузки, отказоустойчивости, географического распределения данных или синхронизации баз данных.</w:t>
      </w:r>
    </w:p>
    <w:p>
      <w:pPr>
        <w:pStyle w:val="Heading1"/>
      </w:pPr>
      <w:r>
        <w:t>43. Когда не требуется применять репликацию?</w:t>
      </w:r>
    </w:p>
    <w:p>
      <w:r>
        <w:t>Репликация не требуется, если данные не критичны, достаточно резервного копирования, нет требований к высокой доступности или распределению нагрузки.</w:t>
      </w:r>
    </w:p>
    <w:p>
      <w:pPr>
        <w:pStyle w:val="Heading1"/>
      </w:pPr>
      <w:r>
        <w:t>44. Перечислите основные «действующие лица» репликации?</w:t>
      </w:r>
    </w:p>
    <w:p>
      <w:r>
        <w:t>Основные «действующие лица» репликации: издатель (Publisher), распространитель (Distributor), подписчик (Subscriber), публикация (Publication) и статья (Article).</w:t>
      </w:r>
    </w:p>
    <w:p>
      <w:pPr>
        <w:pStyle w:val="Heading1"/>
      </w:pPr>
      <w:r>
        <w:t>45. Что такое топология репликации?</w:t>
      </w:r>
    </w:p>
    <w:p>
      <w:r>
        <w:t>Топология репликации определяет конфигурацию серверов (издателей, распространителей, подписчиков) и направление потоков данных между ними.</w:t>
      </w:r>
    </w:p>
    <w:p>
      <w:pPr>
        <w:pStyle w:val="Heading1"/>
      </w:pPr>
      <w:r>
        <w:t>46. Какие бывают виды репликации?</w:t>
      </w:r>
    </w:p>
    <w:p>
      <w:r>
        <w:t>Виды репликации включают транзакционную, репликацию слиянием, репликацию моментальных снимков и пиринговую (peer-to-peer) репликацию.</w:t>
      </w:r>
    </w:p>
    <w:p>
      <w:pPr>
        <w:pStyle w:val="Heading1"/>
      </w:pPr>
      <w:r>
        <w:t>47. Перечислите основные действия, необходимые для проведения репликации.</w:t>
      </w:r>
    </w:p>
    <w:p>
      <w:r>
        <w:t>Основные действия для репликации: настройка издателя и распространителя, создание публикации и статей, настройка подписчиков и создание подписок.</w:t>
      </w:r>
    </w:p>
    <w:p>
      <w:pPr>
        <w:pStyle w:val="Heading1"/>
      </w:pPr>
      <w:r>
        <w:t>48. Какие агенты могут использоваться для контроля репликации?</w:t>
      </w:r>
    </w:p>
    <w:p>
      <w:r>
        <w:t>Для контроля репликации используются агенты: моментальных снимков, чтения журнала, распространителя, слияния и иногда агент очереди.</w:t>
      </w:r>
    </w:p>
    <w:p>
      <w:pPr>
        <w:pStyle w:val="Heading1"/>
      </w:pPr>
      <w:r>
        <w:t>49. Что такое хранилище данных?</w:t>
      </w:r>
    </w:p>
    <w:p>
      <w:r>
        <w:t>Хранилище данных (Data Warehouse) — это предметно-ориентированная, интегрированная, историческая и не изменяемая совокупность данных для поддержки принятия управленческих решений.</w:t>
      </w:r>
    </w:p>
    <w:p>
      <w:pPr>
        <w:pStyle w:val="Heading1"/>
      </w:pPr>
      <w:r>
        <w:t>50. Что такое консолидация данных?</w:t>
      </w:r>
    </w:p>
    <w:p>
      <w:r>
        <w:t>Консолидация данных — это процесс объединения и интеграции данных из различных источников в единую систему для обеспечения их согласованности.</w:t>
      </w:r>
    </w:p>
    <w:p>
      <w:pPr>
        <w:pStyle w:val="Heading1"/>
      </w:pPr>
      <w:r>
        <w:t>51. Что такое ETL процесс?</w:t>
      </w:r>
    </w:p>
    <w:p>
      <w:r>
        <w:t>ETL (Extract, Transform, Load) — это процесс извлечения данных из источников, их преобразования (очистка, стандартизация) и загрузки в целевую систему, например, в хранилище данных.</w:t>
      </w:r>
    </w:p>
    <w:p>
      <w:pPr>
        <w:pStyle w:val="Heading1"/>
      </w:pPr>
      <w:r>
        <w:t>52. Что такое OLAP?</w:t>
      </w:r>
    </w:p>
    <w:p>
      <w:r>
        <w:t>OLAP (Online Analytical Processing) — это технология многомерного анализа данных, позволяющая быстро выполнять сложные запросы к агрегированным данным для бизнес-аналитики.</w:t>
      </w:r>
    </w:p>
    <w:p>
      <w:pPr>
        <w:pStyle w:val="Heading1"/>
      </w:pPr>
      <w:r>
        <w:t>53. Что такое OLTP?</w:t>
      </w:r>
    </w:p>
    <w:p>
      <w:r>
        <w:t>OLTP (Online Transaction Processing) — это системы, предназначенные для обработки большого количества коротких транзакций в реальном времени, например, банковские операции.</w:t>
      </w:r>
    </w:p>
    <w:p>
      <w:pPr>
        <w:pStyle w:val="Heading1"/>
      </w:pPr>
      <w:r>
        <w:t>54. Что такое NoSQL?</w:t>
      </w:r>
    </w:p>
    <w:p>
      <w:r>
        <w:t>NoSQL — это класс нереляционных баз данных, оптимизированных для гибкой схемы, горизонтальной масштабируемости и работы с большими объемами разнообразных данных.</w:t>
      </w:r>
    </w:p>
    <w:p>
      <w:pPr>
        <w:pStyle w:val="Heading1"/>
      </w:pPr>
      <w:r>
        <w:t>55. Какие типы NoSQL баз данных вы знаете?</w:t>
      </w:r>
    </w:p>
    <w:p>
      <w:r>
        <w:t>Основные типы NoSQL баз данных: документоориентированные (MongoDB), ключ-значение (Redis), колоночные (Cassandra) и графовые (Neo4j).</w:t>
      </w:r>
    </w:p>
    <w:p>
      <w:pPr>
        <w:pStyle w:val="Heading1"/>
      </w:pPr>
      <w:r>
        <w:t>56. Что такое MongoDB?</w:t>
      </w:r>
    </w:p>
    <w:p>
      <w:r>
        <w:t>MongoDB — это документоориентированная NoSQL база данных, хранящая данные в гибких BSON-документах (бинарный JSON) и поддерживающая масштабируемость.</w:t>
      </w:r>
    </w:p>
    <w:p>
      <w:pPr>
        <w:pStyle w:val="Heading1"/>
      </w:pPr>
      <w:r>
        <w:t>57. Как создается база данных в MongoDB?</w:t>
      </w:r>
    </w:p>
    <w:p>
      <w:r>
        <w:t>База данных в MongoDB создается автоматически при первой вставке данных в коллекцию этой базы или командой `use имя_базы_данных`.</w:t>
      </w:r>
    </w:p>
    <w:p>
      <w:pPr>
        <w:pStyle w:val="Heading1"/>
      </w:pPr>
      <w:r>
        <w:t>58. Как создается коллекция в MongoDB?</w:t>
      </w:r>
    </w:p>
    <w:p>
      <w:r>
        <w:t>Коллекция в MongoDB создается автоматически при первой вставке документа в нее или явно командой `db.createCollection("имя_коллекции")`.</w:t>
      </w:r>
    </w:p>
    <w:p>
      <w:pPr>
        <w:pStyle w:val="Heading1"/>
      </w:pPr>
      <w:r>
        <w:t>59. Как вставляются документы в MongoDB?</w:t>
      </w:r>
    </w:p>
    <w:p>
      <w:r>
        <w:t>Документы в MongoDB вставляются методами `insertOne()` (один документ) или `insertMany()` (несколько документов).</w:t>
      </w:r>
    </w:p>
    <w:p>
      <w:pPr>
        <w:pStyle w:val="Heading1"/>
      </w:pPr>
      <w:r>
        <w:t>60. Как обновляются документы в MongoDB?</w:t>
      </w:r>
    </w:p>
    <w:p>
      <w:r>
        <w:t>Документы в MongoDB обновляются методами `updateOne()`, `updateMany()` или `replaceOne()`, используя операторы обновления.</w:t>
      </w:r>
    </w:p>
    <w:p>
      <w:pPr>
        <w:pStyle w:val="Heading1"/>
      </w:pPr>
      <w:r>
        <w:t>61. Как удаляются документы в MongoDB?</w:t>
      </w:r>
    </w:p>
    <w:p>
      <w:r>
        <w:t>Документы в MongoDB удаляются методами `deleteOne()` (один документ по условию) или `deleteMany()` (несколько документов по условию).</w:t>
      </w:r>
    </w:p>
    <w:p>
      <w:pPr>
        <w:pStyle w:val="Heading1"/>
      </w:pPr>
      <w:r>
        <w:t>62. Как выполняются запросы в MongoDB?</w:t>
      </w:r>
    </w:p>
    <w:p>
      <w:r>
        <w:t>Запросы в MongoDB выполняются методом `find()` (для выборки нескольких документов) или `findOne()` (для одного документа), используя объект-фильтр.</w:t>
      </w:r>
    </w:p>
    <w:p>
      <w:pPr>
        <w:pStyle w:val="Heading1"/>
      </w:pPr>
      <w:r>
        <w:t>63. Что такое агрегация в MongoDB?</w:t>
      </w:r>
    </w:p>
    <w:p>
      <w:r>
        <w:t>Агрегация в MongoDB — это процесс обработки данных, включающий стадии группировки, фильтрации и преобразования для получения вычисляемых результатов.</w:t>
      </w:r>
    </w:p>
    <w:p>
      <w:pPr>
        <w:pStyle w:val="Heading1"/>
      </w:pPr>
      <w:r>
        <w:t>64. Какие стадии агрегации вы знаете в MongoDB?</w:t>
      </w:r>
    </w:p>
    <w:p>
      <w:r>
        <w:t>Основные стадии агрегации в MongoDB включают `$match`, `$group`, `$sort`, `$project`, `$limit`, `$skip`, `$unwind` и `$lookup`.</w:t>
      </w:r>
    </w:p>
    <w:p>
      <w:pPr>
        <w:pStyle w:val="Heading1"/>
      </w:pPr>
      <w:r>
        <w:t>65. Что такое индексы в MongoDB?</w:t>
      </w:r>
    </w:p>
    <w:p>
      <w:r>
        <w:t>Индексы в MongoDB — это специальные структуры данных, которые хранят небольшую часть набора данных коллекции в легкодоступной форме для ускорения запросов.</w:t>
      </w:r>
    </w:p>
    <w:p>
      <w:pPr>
        <w:pStyle w:val="Heading1"/>
      </w:pPr>
      <w:r>
        <w:t>66. Какие типы индексов поддерживает MongoDB?</w:t>
      </w:r>
    </w:p>
    <w:p>
      <w:r>
        <w:t>MongoDB поддерживает одиночные, составные, мультиключевые, геопространственные, текстовые, хешированные, TTL и частичные индексы.</w:t>
      </w:r>
    </w:p>
    <w:p>
      <w:pPr>
        <w:pStyle w:val="Heading1"/>
      </w:pPr>
      <w:r>
        <w:t>67. Что такое репликация в MongoDB?</w:t>
      </w:r>
    </w:p>
    <w:p>
      <w:r>
        <w:t>Репликация в MongoDB (replica set) — это процесс создания копий данных на нескольких серверах для обеспечения высокой доступности и отказоустойчивости.</w:t>
      </w:r>
    </w:p>
    <w:p>
      <w:pPr>
        <w:pStyle w:val="Heading1"/>
      </w:pPr>
      <w:r>
        <w:t>68. Что такое шардирование в MongoDB?</w:t>
      </w:r>
    </w:p>
    <w:p>
      <w:r>
        <w:t>Шардирование в MongoDB — это метод горизонтального масштабирования путем распределения данных коллекции по нескольким серверам (шардам).</w:t>
      </w:r>
    </w:p>
    <w:p>
      <w:pPr>
        <w:pStyle w:val="Heading1"/>
      </w:pPr>
      <w:r>
        <w:t>69. Что такое GridFS в MongoDB?</w:t>
      </w:r>
    </w:p>
    <w:p>
      <w:r>
        <w:t>GridFS в MongoDB — это спецификация для хранения и извлечения файлов, превышающих ограничение на размер BSON-документа (16МБ), путем их разделения на части.</w:t>
      </w:r>
    </w:p>
    <w:p>
      <w:pPr>
        <w:pStyle w:val="Heading1"/>
      </w:pPr>
      <w:r>
        <w:t>70. Что такое MapReduce в MongoDB?</w:t>
      </w:r>
    </w:p>
    <w:p>
      <w:r>
        <w:t>MapReduce в MongoDB — это парадигма обработки данных для выполнения агрегации по большим наборам данных, хотя сейчас предпочтительнее использовать Aggregation Pipeline.</w:t>
      </w:r>
    </w:p>
    <w:p>
      <w:pPr>
        <w:pStyle w:val="Heading1"/>
      </w:pPr>
      <w:r>
        <w:t>71. Что такое валидация документов в MongoDB?</w:t>
      </w:r>
    </w:p>
    <w:p>
      <w:r>
        <w:t>Валидация документов в MongoDB позволяет определить правила для структуры и типов данных полей, чтобы обеспечить их корректность при вставке или обновлении.</w:t>
      </w:r>
    </w:p>
    <w:p>
      <w:pPr>
        <w:pStyle w:val="Heading1"/>
      </w:pPr>
      <w:r>
        <w:t>72. Что такое транзакции в MongoDB?</w:t>
      </w:r>
    </w:p>
    <w:p>
      <w:r>
        <w:t>Транзакции в MongoDB позволяют выполнять последовательность операций чтения и записи на нескольких документах атомарно (как единое целое).</w:t>
      </w:r>
    </w:p>
    <w:p>
      <w:pPr>
        <w:pStyle w:val="Heading1"/>
      </w:pPr>
      <w:r>
        <w:t>73. Что такое Change Streams в MongoDB?</w:t>
      </w:r>
    </w:p>
    <w:p>
      <w:r>
        <w:t>Change Streams в MongoDB предоставляют API для приложений, чтобы в реальном времени отслеживать изменения данных в коллекциях, базах данных или всем развертывании.</w:t>
      </w:r>
    </w:p>
    <w:p>
      <w:pPr>
        <w:pStyle w:val="Heading1"/>
      </w:pPr>
      <w:r>
        <w:t>74. Что такое TTL индексы в MongoDB?</w:t>
      </w:r>
    </w:p>
    <w:p>
      <w:r>
        <w:t>TTL (Time-To-Live) индексы в MongoDB — это специальные однополевые индексы, которые автоматически удаляют документы из коллекции по истечении указанного времени.</w:t>
      </w:r>
    </w:p>
    <w:p>
      <w:pPr>
        <w:pStyle w:val="Heading1"/>
      </w:pPr>
      <w:r>
        <w:t>75. Что такое частичные индексы в MongoDB?</w:t>
      </w:r>
    </w:p>
    <w:p>
      <w:r>
        <w:t>Частичные индексы в MongoDB индексируют только те документы в коллекции, которые соответствуют указанному выражению фильтра, экономя место и повышая производительность.</w:t>
      </w:r>
    </w:p>
    <w:p>
      <w:pPr>
        <w:pStyle w:val="Heading1"/>
      </w:pPr>
      <w:r>
        <w:t>76. Что такое покрывающие индексы в MongoDB?</w:t>
      </w:r>
    </w:p>
    <w:p>
      <w:r>
        <w:t>Покрывающий индекс в MongoDB включает все поля, необходимые для выполнения запроса, позволяя получить результат напрямую из индекса без чтения документов.</w:t>
      </w:r>
    </w:p>
    <w:p>
      <w:pPr>
        <w:pStyle w:val="Heading1"/>
      </w:pPr>
      <w:r>
        <w:t>77. Что такое сжатие в MongoDB?</w:t>
      </w:r>
    </w:p>
    <w:p>
      <w:r>
        <w:t>Сжатие в MongoDB позволяет уменьшить размер хранимых данных на диске и объем передаваемых по сети данных, используя алгоритмы типа snappy, zlib или zstd.</w:t>
      </w:r>
    </w:p>
    <w:p>
      <w:pPr>
        <w:pStyle w:val="Heading1"/>
      </w:pPr>
      <w:r>
        <w:t>78. Что такое кэширование в MongoDB?</w:t>
      </w:r>
    </w:p>
    <w:p>
      <w:r>
        <w:t>MongoDB использует внутренний кэш (WiredTiger cache) для хранения в оперативной памяти наиболее часто используемых данных и индексов для ускорения доступа.</w:t>
      </w:r>
    </w:p>
    <w:p>
      <w:pPr>
        <w:pStyle w:val="Heading1"/>
      </w:pPr>
      <w:r>
        <w:t>79. Что такое мониторинг в MongoDB?</w:t>
      </w:r>
    </w:p>
    <w:p>
      <w:r>
        <w:t>Мониторинг в MongoDB включает сбор и анализ метрик производительности, состояния сервера и операций для диагностики проблем и оптимизации работы.</w:t>
      </w:r>
    </w:p>
    <w:p>
      <w:pPr>
        <w:pStyle w:val="Heading1"/>
      </w:pPr>
      <w:r>
        <w:t>80. Что такое бэкап в MongoDB?</w:t>
      </w:r>
    </w:p>
    <w:p>
      <w:r>
        <w:t>Бэкап в MongoDB — это процесс создания резервных копий данных для возможности их восстановления в случае сбоев или потери данных.</w:t>
      </w:r>
    </w:p>
    <w:p>
      <w:pPr>
        <w:pStyle w:val="Heading1"/>
      </w:pPr>
      <w:r>
        <w:t>81. Что такое восстановление в MongoDB?</w:t>
      </w:r>
    </w:p>
    <w:p>
      <w:r>
        <w:t>Восстановление в MongoDB — это процесс возврата данных из резервной копии или откат к определенной точке во времени после сбоя или ошибки.</w:t>
      </w:r>
    </w:p>
    <w:p>
      <w:pPr>
        <w:pStyle w:val="Heading1"/>
      </w:pPr>
      <w:r>
        <w:t>82. Что такое миграция в MongoDB?</w:t>
      </w:r>
    </w:p>
    <w:p>
      <w:r>
        <w:t>Миграция в MongoDB — это процесс переноса данных из одной среды MongoDB в другую, или из другой СУБД в MongoDB, часто с преобразованием схемы.</w:t>
      </w:r>
    </w:p>
    <w:p>
      <w:pPr>
        <w:pStyle w:val="Heading1"/>
      </w:pPr>
      <w:r>
        <w:t>83. Что такое безопасность в MongoDB?</w:t>
      </w:r>
    </w:p>
    <w:p>
      <w:r>
        <w:t>Безопасность в MongoDB включает аутентификацию, авторизацию (управление доступом на основе ролей), шифрование данных при хранении и передаче, и аудит.</w:t>
      </w:r>
    </w:p>
    <w:p>
      <w:pPr>
        <w:pStyle w:val="Heading1"/>
      </w:pPr>
      <w:r>
        <w:t>84. Что такое роли в MongoDB?</w:t>
      </w:r>
    </w:p>
    <w:p>
      <w:r>
        <w:t>Роли в MongoDB определяют набор привилегий, которые могут быть предоставлены пользователям для выполнения определенных действий над ресурсами базы данных.</w:t>
      </w:r>
    </w:p>
    <w:p>
      <w:pPr>
        <w:pStyle w:val="Heading1"/>
      </w:pPr>
      <w:r>
        <w:t>85. Что такое привилегии в MongoDB?</w:t>
      </w:r>
    </w:p>
    <w:p>
      <w:r>
        <w:t>Привилегии в MongoDB — это разрешения на выполнение конкретных операций (например, чтение, запись, создание индекса) над определенными ресурсами (например, коллекцией, базой данных).</w:t>
      </w:r>
    </w:p>
    <w:p>
      <w:pPr>
        <w:pStyle w:val="Heading1"/>
      </w:pPr>
      <w:r>
        <w:t>86. Что такое аудит в MongoDB?</w:t>
      </w:r>
    </w:p>
    <w:p>
      <w:r>
        <w:t>Аудит в MongoDB позволяет отслеживать и записывать административные действия и операции доступа к данным для анализа безопасности и соответствия требованиям.</w:t>
      </w:r>
    </w:p>
    <w:p>
      <w:pPr>
        <w:pStyle w:val="Heading1"/>
      </w:pPr>
      <w:r>
        <w:t>87. Что такое шифрование в MongoDB?</w:t>
      </w:r>
    </w:p>
    <w:p>
      <w:r>
        <w:t>Шифрование в MongoDB включает шифрование данных "в состоянии покоя" (на диске) и шифрование "в пути" (при передаче по сети с использованием TLS/SSL).</w:t>
      </w:r>
    </w:p>
    <w:p>
      <w:pPr>
        <w:pStyle w:val="Heading1"/>
      </w:pPr>
      <w:r>
        <w:t>88. Что такое SSL/TLS в MongoDB?</w:t>
      </w:r>
    </w:p>
    <w:p>
      <w:r>
        <w:t>SSL/TLS в MongoDB используется для шифрования сетевых соединений между клиентами и серверами, а также между членами реплика-сета и шардированного кластера.</w:t>
      </w:r>
    </w:p>
    <w:p>
      <w:pPr>
        <w:pStyle w:val="Heading1"/>
      </w:pPr>
      <w:r>
        <w:t>89. Что такое LDAP в MongoDB?</w:t>
      </w:r>
    </w:p>
    <w:p>
      <w:r>
        <w:t>Интеграция с LDAP в MongoDB позволяет использовать существующий LDAP-сервер для аутентификации пользователей и управления их доступом к базам данных.</w:t>
      </w:r>
    </w:p>
    <w:p>
      <w:pPr>
        <w:pStyle w:val="Heading1"/>
      </w:pPr>
      <w:r>
        <w:t>90. Что такое Kerberos в MongoDB?</w:t>
      </w:r>
    </w:p>
    <w:p>
      <w:r>
        <w:t>Интеграция с Kerberos в MongoDB позволяет использовать эту сетевую службу аутентификации для безопасного подтверждения личности пользователей и серверов.</w:t>
      </w:r>
    </w:p>
    <w:p>
      <w:pPr>
        <w:pStyle w:val="Heading1"/>
      </w:pPr>
      <w:r>
        <w:t>91. Что такое x.509 в MongoDB?</w:t>
      </w:r>
    </w:p>
    <w:p>
      <w:r>
        <w:t>Аутентификация с использованием сертификатов x.509 в MongoDB позволяет клиентам и серверам подтверждать свою личность с помощью цифровых сертификатов.</w:t>
      </w:r>
    </w:p>
    <w:p>
      <w:pPr>
        <w:pStyle w:val="Heading1"/>
      </w:pPr>
      <w:r>
        <w:t>92. Что такое SCRAM в MongoDB?</w:t>
      </w:r>
    </w:p>
    <w:p>
      <w:r>
        <w:t>SCRAM (Salted Challenge Response Authentication Mechanism) — это основной механизм аутентификации по умолчанию в MongoDB, обеспечивающий безопасное хранение и проверку паролей.</w:t>
      </w:r>
    </w:p>
    <w:p>
      <w:pPr>
        <w:pStyle w:val="Heading1"/>
      </w:pPr>
      <w:r>
        <w:t>93. Что такое OAuth в MongoDB?</w:t>
      </w:r>
    </w:p>
    <w:p>
      <w:r>
        <w:t>MongoDB напрямую не реализует OAuth как механизм аутентификации, но приложения, использующие MongoDB, могут интегрироваться с OAuth провайдерами для управления доступом пользователей.</w:t>
      </w:r>
    </w:p>
    <w:p>
      <w:pPr>
        <w:pStyle w:val="Heading1"/>
      </w:pPr>
      <w:r>
        <w:t>94. Что такое JWT в MongoDB?</w:t>
      </w:r>
    </w:p>
    <w:p>
      <w:r>
        <w:t>JWT (JSON Web Tokens) могут использоваться приложениями для аутентификации и авторизации запросов к MongoDB, где приложение проверяет токен и предоставляет доступ.</w:t>
      </w:r>
    </w:p>
    <w:p>
      <w:pPr>
        <w:pStyle w:val="Heading1"/>
      </w:pPr>
      <w:r>
        <w:t>95. Что такое API в MongoDB?</w:t>
      </w:r>
    </w:p>
    <w:p>
      <w:r>
        <w:t>API в MongoDB — это набор команд и протоколов, которые драйверы и инструменты используют для взаимодействия с базой данных, выполнения запросов и управления данными.</w:t>
      </w:r>
    </w:p>
    <w:p>
      <w:pPr>
        <w:pStyle w:val="Heading1"/>
      </w:pPr>
      <w:r>
        <w:t>96. Что такое драйверы в MongoDB?</w:t>
      </w:r>
    </w:p>
    <w:p>
      <w:r>
        <w:t>Драйверы MongoDB — это клиентские библиотеки для различных языков программирования, предоставляющие API для подключения к MongoDB и выполнения операций с базой данных.</w:t>
      </w:r>
    </w:p>
    <w:p>
      <w:pPr>
        <w:pStyle w:val="Heading1"/>
      </w:pPr>
      <w:r>
        <w:t>97. Что такое MongoDB Atlas?</w:t>
      </w:r>
    </w:p>
    <w:p>
      <w:r>
        <w:t>MongoDB Atlas — это полностью управляемый облачный сервис баз данных MongoDB, предоставляемый разработчиками MongoDB.</w:t>
      </w:r>
    </w:p>
    <w:p>
      <w:pPr>
        <w:pStyle w:val="Heading1"/>
      </w:pPr>
      <w:r>
        <w:t>98. Что такое MongoDB Compass?</w:t>
      </w:r>
    </w:p>
    <w:p>
      <w:r>
        <w:t>MongoDB Compass — это официальный графический интерфейс пользователя (GUI) для MongoDB, позволяющий визуализировать данные, выполнять запросы и оптимизировать производительность.</w:t>
      </w:r>
    </w:p>
    <w:p>
      <w:pPr>
        <w:pStyle w:val="Heading1"/>
      </w:pPr>
      <w:r>
        <w:t>99. Что такое MongoDB Shell?</w:t>
      </w:r>
    </w:p>
    <w:p>
      <w:r>
        <w:t>MongoDB Shell (`mongosh` или устаревший `mongo`) — это интерактивная JavaScript-консоль для взаимодействия с экземплярами MongoDB, администрирования и выполнения запросов.</w:t>
      </w:r>
    </w:p>
    <w:p>
      <w:pPr>
        <w:pStyle w:val="Heading1"/>
      </w:pPr>
      <w:r>
        <w:t>100. Что такое MongoDB Charts?</w:t>
      </w:r>
    </w:p>
    <w:p>
      <w:r>
        <w:t>MongoDB Charts — это инструмент для создания визуализаций и дашбордов на основе данных, хранящихся в MongoDB Atlas.</w:t>
      </w:r>
    </w:p>
    <w:p>
      <w:pPr>
        <w:pStyle w:val="Heading1"/>
      </w:pPr>
      <w:r>
        <w:t>101. Что такое MongoDB Stitch?</w:t>
      </w:r>
    </w:p>
    <w:p>
      <w:r>
        <w:t>MongoDB Stitch (теперь часть MongoDB Realm) предоставлял бэкенд-сервисы, такие как функции, триггеры и аутентификация, для упрощения разработки приложений.</w:t>
      </w:r>
    </w:p>
    <w:p>
      <w:pPr>
        <w:pStyle w:val="Heading1"/>
      </w:pPr>
      <w:r>
        <w:t>102. Что такое MongoDB Realm?</w:t>
      </w:r>
    </w:p>
    <w:p>
      <w:r>
        <w:t>MongoDB Realm — это платформа для разработки мобильных и веб-приложений, включающая синхронизацию данных с MongoDB Atlas, функции, триггеры и аутентификацию.</w:t>
      </w:r>
    </w:p>
    <w:p>
      <w:pPr>
        <w:pStyle w:val="Heading1"/>
      </w:pPr>
      <w:r>
        <w:t>103. Что такое MongoDB Data API?</w:t>
      </w:r>
    </w:p>
    <w:p>
      <w:r>
        <w:t>MongoDB Data API (часть Atlas App Services) позволяет безопасно обращаться к данным в MongoDB Atlas через стандартные HTTPS запросы без написания серверного кода.</w:t>
      </w:r>
    </w:p>
    <w:p>
      <w:pPr>
        <w:pStyle w:val="Heading1"/>
      </w:pPr>
      <w:r>
        <w:t>104. Что такое MongoDB Query API?</w:t>
      </w:r>
    </w:p>
    <w:p>
      <w:r>
        <w:t>MongoDB Query API — это богатый язык запросов, используемый для выборки, фильтрации, сортировки и проекции документов из коллекций MongoDB.</w:t>
      </w:r>
    </w:p>
    <w:p>
      <w:pPr>
        <w:pStyle w:val="Heading1"/>
      </w:pPr>
      <w:r>
        <w:t>105. Что такое MongoDB Aggregation API?</w:t>
      </w:r>
    </w:p>
    <w:p>
      <w:r>
        <w:t>MongoDB Aggregation API (Aggregation Pipeline) — это мощный фреймворк для выполнения многоэтапной обработки данных и вычислений над документами в коллекциях.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